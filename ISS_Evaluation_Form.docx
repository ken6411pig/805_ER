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C042" w14:textId="0231ADA7" w:rsidR="001405F5" w:rsidRDefault="001405F5" w:rsidP="001405F5">
      <w:pPr>
        <w:jc w:val="center"/>
        <w:rPr>
          <w:rFonts w:ascii="標楷體" w:eastAsia="標楷體" w:hAnsi="標楷體"/>
          <w:sz w:val="32"/>
          <w:szCs w:val="32"/>
          <w:lang w:eastAsia="zh-TW"/>
        </w:rPr>
      </w:pPr>
      <w:r w:rsidRPr="001405F5">
        <w:rPr>
          <w:rFonts w:ascii="標楷體" w:eastAsia="標楷體" w:hAnsi="標楷體"/>
          <w:noProof/>
          <w:sz w:val="32"/>
          <w:szCs w:val="32"/>
          <w:lang w:eastAsia="zh-TW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E0F9245" wp14:editId="6C2AD172">
                <wp:simplePos x="0" y="0"/>
                <wp:positionH relativeFrom="column">
                  <wp:posOffset>5335270</wp:posOffset>
                </wp:positionH>
                <wp:positionV relativeFrom="paragraph">
                  <wp:posOffset>-66675</wp:posOffset>
                </wp:positionV>
                <wp:extent cx="1508760" cy="1165860"/>
                <wp:effectExtent l="0" t="0" r="1524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C310A" w14:textId="38DF52BF" w:rsidR="001405F5" w:rsidRPr="001405F5" w:rsidRDefault="001405F5" w:rsidP="001405F5">
                            <w:pPr>
                              <w:rPr>
                                <w:rFonts w:ascii="標楷體" w:eastAsia="標楷體" w:hAnsi="標楷體" w:hint="eastAsia"/>
                                <w:lang w:eastAsia="zh-TW"/>
                              </w:rPr>
                            </w:pPr>
                            <w:r w:rsidRPr="001405F5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姓名：</w:t>
                            </w:r>
                            <w:r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br/>
                            </w:r>
                            <w:r w:rsidRPr="001405F5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性別：</w:t>
                            </w:r>
                            <w:r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br/>
                            </w:r>
                            <w:r w:rsidRPr="001405F5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身分證號：</w:t>
                            </w:r>
                            <w:r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br/>
                            </w:r>
                            <w:r w:rsidRPr="001405F5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年齡：</w:t>
                            </w:r>
                            <w:r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br/>
                            </w:r>
                            <w:r w:rsidRPr="001405F5">
                              <w:rPr>
                                <w:rFonts w:ascii="標楷體" w:eastAsia="標楷體" w:hAnsi="標楷體"/>
                                <w:lang w:eastAsia="zh-TW"/>
                              </w:rPr>
                              <w:t>病歷號碼：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F924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1pt;margin-top:-5.25pt;width:118.8pt;height:91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">
                <v:stroke dashstyle="1 1"/>
                <v:textbox>
                  <w:txbxContent>
                    <w:p w14:paraId="2EDC310A" w14:textId="38DF52BF" w:rsidR="001405F5" w:rsidRPr="001405F5" w:rsidRDefault="001405F5" w:rsidP="001405F5">
                      <w:pPr>
                        <w:rPr>
                          <w:rFonts w:ascii="標楷體" w:eastAsia="標楷體" w:hAnsi="標楷體" w:hint="eastAsia"/>
                          <w:lang w:eastAsia="zh-TW"/>
                        </w:rPr>
                      </w:pPr>
                      <w:r w:rsidRPr="001405F5">
                        <w:rPr>
                          <w:rFonts w:ascii="標楷體" w:eastAsia="標楷體" w:hAnsi="標楷體"/>
                          <w:lang w:eastAsia="zh-TW"/>
                        </w:rPr>
                        <w:t>姓名：</w:t>
                      </w:r>
                      <w:r>
                        <w:rPr>
                          <w:rFonts w:ascii="標楷體" w:eastAsia="標楷體" w:hAnsi="標楷體"/>
                          <w:lang w:eastAsia="zh-TW"/>
                        </w:rPr>
                        <w:br/>
                      </w:r>
                      <w:r w:rsidRPr="001405F5">
                        <w:rPr>
                          <w:rFonts w:ascii="標楷體" w:eastAsia="標楷體" w:hAnsi="標楷體"/>
                          <w:lang w:eastAsia="zh-TW"/>
                        </w:rPr>
                        <w:t>性別：</w:t>
                      </w:r>
                      <w:r>
                        <w:rPr>
                          <w:rFonts w:ascii="標楷體" w:eastAsia="標楷體" w:hAnsi="標楷體"/>
                          <w:lang w:eastAsia="zh-TW"/>
                        </w:rPr>
                        <w:br/>
                      </w:r>
                      <w:r w:rsidRPr="001405F5">
                        <w:rPr>
                          <w:rFonts w:ascii="標楷體" w:eastAsia="標楷體" w:hAnsi="標楷體"/>
                          <w:lang w:eastAsia="zh-TW"/>
                        </w:rPr>
                        <w:t>身分證號：</w:t>
                      </w:r>
                      <w:r>
                        <w:rPr>
                          <w:rFonts w:ascii="標楷體" w:eastAsia="標楷體" w:hAnsi="標楷體"/>
                          <w:lang w:eastAsia="zh-TW"/>
                        </w:rPr>
                        <w:br/>
                      </w:r>
                      <w:r w:rsidRPr="001405F5">
                        <w:rPr>
                          <w:rFonts w:ascii="標楷體" w:eastAsia="標楷體" w:hAnsi="標楷體"/>
                          <w:lang w:eastAsia="zh-TW"/>
                        </w:rPr>
                        <w:t>年齡：</w:t>
                      </w:r>
                      <w:r>
                        <w:rPr>
                          <w:rFonts w:ascii="標楷體" w:eastAsia="標楷體" w:hAnsi="標楷體"/>
                          <w:lang w:eastAsia="zh-TW"/>
                        </w:rPr>
                        <w:br/>
                      </w:r>
                      <w:r w:rsidRPr="001405F5">
                        <w:rPr>
                          <w:rFonts w:ascii="標楷體" w:eastAsia="標楷體" w:hAnsi="標楷體"/>
                          <w:lang w:eastAsia="zh-TW"/>
                        </w:rPr>
                        <w:t>病歷號碼：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38DF3" w14:textId="7DB775DD" w:rsidR="00800CEC" w:rsidRPr="001405F5" w:rsidRDefault="00000000" w:rsidP="001405F5">
      <w:pPr>
        <w:jc w:val="center"/>
        <w:rPr>
          <w:rFonts w:ascii="標楷體" w:eastAsia="標楷體" w:hAnsi="標楷體"/>
          <w:sz w:val="32"/>
          <w:szCs w:val="32"/>
          <w:lang w:eastAsia="zh-TW"/>
        </w:rPr>
      </w:pPr>
      <w:r w:rsidRPr="001405F5">
        <w:rPr>
          <w:rFonts w:ascii="標楷體" w:eastAsia="標楷體" w:hAnsi="標楷體"/>
          <w:sz w:val="32"/>
          <w:szCs w:val="32"/>
          <w:lang w:eastAsia="zh-TW"/>
        </w:rPr>
        <w:t>國軍花蓮總醫院</w:t>
      </w:r>
    </w:p>
    <w:p w14:paraId="0EC9770D" w14:textId="320F1BE4" w:rsidR="00800CEC" w:rsidRPr="001405F5" w:rsidRDefault="00000000" w:rsidP="001405F5">
      <w:pPr>
        <w:jc w:val="center"/>
        <w:rPr>
          <w:rFonts w:ascii="標楷體" w:eastAsia="標楷體" w:hAnsi="標楷體"/>
          <w:sz w:val="28"/>
          <w:szCs w:val="28"/>
          <w:bdr w:val="single" w:sz="4" w:space="0" w:color="auto"/>
          <w:lang w:eastAsia="zh-TW"/>
        </w:rPr>
      </w:pPr>
      <w:r w:rsidRPr="001405F5">
        <w:rPr>
          <w:rFonts w:ascii="標楷體" w:eastAsia="標楷體" w:hAnsi="標楷體"/>
          <w:sz w:val="28"/>
          <w:szCs w:val="28"/>
          <w:bdr w:val="single" w:sz="4" w:space="0" w:color="auto"/>
          <w:lang w:eastAsia="zh-TW"/>
        </w:rPr>
        <w:t>急診</w:t>
      </w:r>
      <w:proofErr w:type="gramStart"/>
      <w:r w:rsidRPr="001405F5">
        <w:rPr>
          <w:rFonts w:ascii="標楷體" w:eastAsia="標楷體" w:hAnsi="標楷體"/>
          <w:sz w:val="28"/>
          <w:szCs w:val="28"/>
          <w:bdr w:val="single" w:sz="4" w:space="0" w:color="auto"/>
          <w:lang w:eastAsia="zh-TW"/>
        </w:rPr>
        <w:t>外傷檢</w:t>
      </w:r>
      <w:r w:rsidR="001405F5">
        <w:rPr>
          <w:rFonts w:ascii="標楷體" w:eastAsia="標楷體" w:hAnsi="標楷體" w:hint="eastAsia"/>
          <w:sz w:val="28"/>
          <w:szCs w:val="28"/>
          <w:bdr w:val="single" w:sz="4" w:space="0" w:color="auto"/>
          <w:lang w:eastAsia="zh-TW"/>
        </w:rPr>
        <w:t>圖</w:t>
      </w:r>
      <w:r w:rsidRPr="001405F5">
        <w:rPr>
          <w:rFonts w:ascii="標楷體" w:eastAsia="標楷體" w:hAnsi="標楷體"/>
          <w:sz w:val="28"/>
          <w:szCs w:val="28"/>
          <w:bdr w:val="single" w:sz="4" w:space="0" w:color="auto"/>
          <w:lang w:eastAsia="zh-TW"/>
        </w:rPr>
        <w:t>及</w:t>
      </w:r>
      <w:proofErr w:type="gramEnd"/>
      <w:r w:rsidRPr="001405F5">
        <w:rPr>
          <w:rFonts w:ascii="標楷體" w:eastAsia="標楷體" w:hAnsi="標楷體"/>
          <w:sz w:val="28"/>
          <w:szCs w:val="28"/>
          <w:bdr w:val="single" w:sz="4" w:space="0" w:color="auto"/>
          <w:lang w:eastAsia="zh-TW"/>
        </w:rPr>
        <w:t>外傷嚴重度（ISS）評估表</w:t>
      </w:r>
    </w:p>
    <w:tbl>
      <w:tblPr>
        <w:tblStyle w:val="aff2"/>
        <w:tblW w:w="11083" w:type="dxa"/>
        <w:tblLayout w:type="fixed"/>
        <w:tblLook w:val="04A0" w:firstRow="1" w:lastRow="0" w:firstColumn="1" w:lastColumn="0" w:noHBand="0" w:noVBand="1"/>
      </w:tblPr>
      <w:tblGrid>
        <w:gridCol w:w="546"/>
        <w:gridCol w:w="555"/>
        <w:gridCol w:w="708"/>
        <w:gridCol w:w="993"/>
        <w:gridCol w:w="1134"/>
        <w:gridCol w:w="283"/>
        <w:gridCol w:w="575"/>
        <w:gridCol w:w="417"/>
        <w:gridCol w:w="1166"/>
        <w:gridCol w:w="110"/>
        <w:gridCol w:w="459"/>
        <w:gridCol w:w="847"/>
        <w:gridCol w:w="112"/>
        <w:gridCol w:w="1842"/>
        <w:gridCol w:w="291"/>
        <w:gridCol w:w="1045"/>
      </w:tblGrid>
      <w:tr w:rsidR="001405F5" w14:paraId="0DFC8BF7" w14:textId="77777777" w:rsidTr="0018407D">
        <w:tc>
          <w:tcPr>
            <w:tcW w:w="1809" w:type="dxa"/>
            <w:gridSpan w:val="3"/>
          </w:tcPr>
          <w:p w14:paraId="699EDBE6" w14:textId="6945D04F" w:rsidR="001405F5" w:rsidRPr="0085756E" w:rsidRDefault="001405F5" w:rsidP="00BD6EA9">
            <w:pPr>
              <w:jc w:val="center"/>
              <w:rPr>
                <w:rFonts w:ascii="標楷體" w:eastAsia="標楷體" w:hAnsi="標楷體" w:hint="eastAsia"/>
                <w:lang w:eastAsia="zh-TW"/>
              </w:rPr>
            </w:pPr>
            <w:r w:rsidRPr="0085756E">
              <w:rPr>
                <w:rFonts w:ascii="標楷體" w:eastAsia="標楷體" w:hAnsi="標楷體"/>
                <w:lang w:eastAsia="zh-TW"/>
              </w:rPr>
              <w:t>資料來源</w:t>
            </w:r>
          </w:p>
        </w:tc>
        <w:tc>
          <w:tcPr>
            <w:tcW w:w="9274" w:type="dxa"/>
            <w:gridSpan w:val="13"/>
          </w:tcPr>
          <w:p w14:paraId="1DE8FB47" w14:textId="7B4D6779" w:rsidR="001405F5" w:rsidRPr="0085756E" w:rsidRDefault="001405F5">
            <w:pPr>
              <w:rPr>
                <w:rFonts w:ascii="標楷體" w:eastAsia="標楷體" w:hAnsi="標楷體" w:hint="eastAsia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病人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家屬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送達人員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警察</w:t>
            </w:r>
            <w:r w:rsidR="000C41D8" w:rsidRPr="0085756E">
              <w:rPr>
                <w:rFonts w:ascii="標楷體" w:eastAsia="標楷體" w:hAnsi="標楷體" w:hint="eastAsia"/>
                <w:lang w:eastAsia="zh-TW"/>
              </w:rPr>
              <w:t xml:space="preserve">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旁人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EMT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其他：</w:t>
            </w:r>
          </w:p>
        </w:tc>
      </w:tr>
      <w:tr w:rsidR="000C41D8" w14:paraId="0063A014" w14:textId="77777777" w:rsidTr="0018407D">
        <w:tc>
          <w:tcPr>
            <w:tcW w:w="1809" w:type="dxa"/>
            <w:gridSpan w:val="3"/>
            <w:vMerge w:val="restart"/>
            <w:vAlign w:val="center"/>
          </w:tcPr>
          <w:p w14:paraId="2C924CE9" w14:textId="18BAD766" w:rsidR="00BD6EA9" w:rsidRPr="0085756E" w:rsidRDefault="00BD6EA9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 w:hint="eastAsia"/>
                <w:lang w:eastAsia="zh-TW"/>
              </w:rPr>
              <w:t>事故原因</w:t>
            </w:r>
          </w:p>
        </w:tc>
        <w:tc>
          <w:tcPr>
            <w:tcW w:w="4568" w:type="dxa"/>
            <w:gridSpan w:val="6"/>
          </w:tcPr>
          <w:p w14:paraId="039D59BE" w14:textId="23AB9C93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車禍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: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機車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汽車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腳踏車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行人</w:t>
            </w:r>
          </w:p>
        </w:tc>
        <w:tc>
          <w:tcPr>
            <w:tcW w:w="1416" w:type="dxa"/>
            <w:gridSpan w:val="3"/>
          </w:tcPr>
          <w:p w14:paraId="4B731468" w14:textId="13ECB057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跌倒</w:t>
            </w:r>
            <w:r w:rsidRPr="0085756E">
              <w:rPr>
                <w:rFonts w:ascii="標楷體" w:eastAsia="標楷體" w:hAnsi="標楷體"/>
                <w:lang w:eastAsia="zh-TW"/>
              </w:rPr>
              <w:br/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爆炸傷</w:t>
            </w:r>
          </w:p>
        </w:tc>
        <w:tc>
          <w:tcPr>
            <w:tcW w:w="2245" w:type="dxa"/>
            <w:gridSpan w:val="3"/>
          </w:tcPr>
          <w:p w14:paraId="3ABA4AA8" w14:textId="1548F8E9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高處墜落</w:t>
            </w:r>
          </w:p>
          <w:p w14:paraId="18E2BFB0" w14:textId="12C11B82" w:rsidR="00BD6EA9" w:rsidRPr="0085756E" w:rsidRDefault="00BD6EA9">
            <w:pPr>
              <w:rPr>
                <w:rFonts w:ascii="標楷體" w:eastAsia="標楷體" w:hAnsi="標楷體" w:hint="eastAsia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墜落物</w:t>
            </w:r>
          </w:p>
        </w:tc>
        <w:tc>
          <w:tcPr>
            <w:tcW w:w="1045" w:type="dxa"/>
          </w:tcPr>
          <w:p w14:paraId="4688925C" w14:textId="38641CA8" w:rsidR="00BD6EA9" w:rsidRPr="0085756E" w:rsidRDefault="00BD6EA9">
            <w:pPr>
              <w:rPr>
                <w:rFonts w:ascii="標楷體" w:eastAsia="標楷體" w:hAnsi="標楷體" w:hint="eastAsia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被毆</w:t>
            </w:r>
            <w:r w:rsidRPr="0085756E">
              <w:rPr>
                <w:rFonts w:ascii="標楷體" w:eastAsia="標楷體" w:hAnsi="標楷體"/>
                <w:lang w:eastAsia="zh-TW"/>
              </w:rPr>
              <w:br/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互毆</w:t>
            </w:r>
          </w:p>
        </w:tc>
      </w:tr>
      <w:tr w:rsidR="000C41D8" w14:paraId="11DE31C4" w14:textId="77777777" w:rsidTr="0018407D">
        <w:tc>
          <w:tcPr>
            <w:tcW w:w="1809" w:type="dxa"/>
            <w:gridSpan w:val="3"/>
            <w:vMerge/>
          </w:tcPr>
          <w:p w14:paraId="0900CBC7" w14:textId="77777777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4568" w:type="dxa"/>
            <w:gridSpan w:val="6"/>
          </w:tcPr>
          <w:p w14:paraId="7E9640B8" w14:textId="3C7305A0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家庭暴力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 自傷 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 xml:space="preserve"> 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自殺</w:t>
            </w:r>
          </w:p>
        </w:tc>
        <w:tc>
          <w:tcPr>
            <w:tcW w:w="1416" w:type="dxa"/>
            <w:gridSpan w:val="3"/>
          </w:tcPr>
          <w:p w14:paraId="58C5335D" w14:textId="128A3CD2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刀傷</w:t>
            </w:r>
          </w:p>
        </w:tc>
        <w:tc>
          <w:tcPr>
            <w:tcW w:w="2245" w:type="dxa"/>
            <w:gridSpan w:val="3"/>
          </w:tcPr>
          <w:p w14:paraId="2050654F" w14:textId="2EFBF3B4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鈍器棍棒</w:t>
            </w:r>
          </w:p>
        </w:tc>
        <w:tc>
          <w:tcPr>
            <w:tcW w:w="1045" w:type="dxa"/>
          </w:tcPr>
          <w:p w14:paraId="653DE099" w14:textId="73AC24B5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槍傷</w:t>
            </w:r>
          </w:p>
        </w:tc>
      </w:tr>
      <w:tr w:rsidR="000C41D8" w14:paraId="6EC30ACA" w14:textId="77777777" w:rsidTr="0018407D">
        <w:tc>
          <w:tcPr>
            <w:tcW w:w="1809" w:type="dxa"/>
            <w:gridSpan w:val="3"/>
            <w:vMerge/>
          </w:tcPr>
          <w:p w14:paraId="1427DA10" w14:textId="77777777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4568" w:type="dxa"/>
            <w:gridSpan w:val="6"/>
          </w:tcPr>
          <w:p w14:paraId="27C16EBA" w14:textId="67BF9990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切割傷:</w:t>
            </w:r>
          </w:p>
          <w:p w14:paraId="57E55195" w14:textId="3470D59C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菜刀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美工刀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機器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其他:</w:t>
            </w:r>
          </w:p>
        </w:tc>
        <w:tc>
          <w:tcPr>
            <w:tcW w:w="3661" w:type="dxa"/>
            <w:gridSpan w:val="6"/>
          </w:tcPr>
          <w:p w14:paraId="305C3940" w14:textId="3A933999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>咬傷</w:t>
            </w:r>
            <w:r w:rsidR="000C41D8" w:rsidRPr="0085756E">
              <w:rPr>
                <w:rFonts w:ascii="Segoe UI Symbol" w:eastAsia="標楷體" w:hAnsi="Segoe UI Symbol" w:cs="Segoe UI Symbol" w:hint="eastAsia"/>
                <w:lang w:eastAsia="zh-TW"/>
              </w:rPr>
              <w:t xml:space="preserve">  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 xml:space="preserve">: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>人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 xml:space="preserve">  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>動物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 xml:space="preserve">: </w:t>
            </w:r>
            <w:r w:rsidRPr="0085756E">
              <w:rPr>
                <w:rFonts w:ascii="Segoe UI Symbol" w:eastAsia="標楷體" w:hAnsi="Segoe UI Symbol" w:cs="Segoe UI Symbol" w:hint="eastAsia"/>
                <w:lang w:eastAsia="zh-TW"/>
              </w:rPr>
              <w:t>貓、狗、蛇、昆蟲、蜜蜂</w:t>
            </w:r>
          </w:p>
        </w:tc>
        <w:tc>
          <w:tcPr>
            <w:tcW w:w="1045" w:type="dxa"/>
          </w:tcPr>
          <w:p w14:paraId="13779CB2" w14:textId="2E091F21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燙傷</w:t>
            </w:r>
          </w:p>
        </w:tc>
      </w:tr>
      <w:tr w:rsidR="00BD6EA9" w14:paraId="06A48F73" w14:textId="77777777" w:rsidTr="0018407D">
        <w:tc>
          <w:tcPr>
            <w:tcW w:w="1809" w:type="dxa"/>
            <w:gridSpan w:val="3"/>
          </w:tcPr>
          <w:p w14:paraId="4B81D514" w14:textId="65E55D14" w:rsidR="00BD6EA9" w:rsidRPr="0085756E" w:rsidRDefault="00BD6EA9" w:rsidP="00BD6EA9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  <w:lang w:eastAsia="zh-TW"/>
              </w:rPr>
              <w:t>外傷機轉</w:t>
            </w:r>
          </w:p>
        </w:tc>
        <w:tc>
          <w:tcPr>
            <w:tcW w:w="9274" w:type="dxa"/>
            <w:gridSpan w:val="13"/>
          </w:tcPr>
          <w:p w14:paraId="57C6F4A7" w14:textId="402E5809" w:rsidR="00BD6EA9" w:rsidRPr="0085756E" w:rsidRDefault="00BD6EA9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鈍傷（blunt）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壓砸傷（crush）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扭傷（sprain）</w:t>
            </w:r>
            <w:r w:rsidRPr="0085756E">
              <w:rPr>
                <w:rFonts w:ascii="Segoe UI Symbol" w:eastAsia="標楷體" w:hAnsi="Segoe UI Symbol" w:cs="Segoe UI Symbol"/>
                <w:lang w:eastAsia="zh-TW"/>
              </w:rPr>
              <w:t>☐</w:t>
            </w:r>
            <w:r w:rsidRPr="0085756E">
              <w:rPr>
                <w:rFonts w:ascii="標楷體" w:eastAsia="標楷體" w:hAnsi="標楷體"/>
                <w:lang w:eastAsia="zh-TW"/>
              </w:rPr>
              <w:t>貫穿傷（penetrating）</w:t>
            </w:r>
          </w:p>
        </w:tc>
      </w:tr>
      <w:tr w:rsidR="000C41D8" w14:paraId="06F27E94" w14:textId="77777777" w:rsidTr="0018407D">
        <w:trPr>
          <w:trHeight w:val="270"/>
        </w:trPr>
        <w:tc>
          <w:tcPr>
            <w:tcW w:w="546" w:type="dxa"/>
            <w:vMerge w:val="restart"/>
            <w:vAlign w:val="center"/>
          </w:tcPr>
          <w:p w14:paraId="4E168699" w14:textId="5FA56D5C" w:rsidR="000C41D8" w:rsidRPr="0018407D" w:rsidRDefault="000C41D8" w:rsidP="0018407D">
            <w:pPr>
              <w:jc w:val="center"/>
              <w:rPr>
                <w:rFonts w:ascii="標楷體" w:eastAsia="標楷體" w:hAnsi="標楷體"/>
                <w:sz w:val="18"/>
                <w:szCs w:val="18"/>
                <w:lang w:eastAsia="zh-TW"/>
              </w:rPr>
            </w:pPr>
            <w:r w:rsidRPr="0018407D">
              <w:rPr>
                <w:rFonts w:ascii="標楷體" w:eastAsia="標楷體" w:hAnsi="標楷體"/>
                <w:sz w:val="18"/>
                <w:szCs w:val="18"/>
                <w:lang w:eastAsia="zh-TW"/>
              </w:rPr>
              <w:t>傷口</w:t>
            </w:r>
            <w:r w:rsidRPr="0018407D">
              <w:rPr>
                <w:rFonts w:ascii="標楷體" w:eastAsia="標楷體" w:hAnsi="標楷體" w:hint="eastAsia"/>
                <w:sz w:val="18"/>
                <w:szCs w:val="18"/>
                <w:lang w:eastAsia="zh-TW"/>
              </w:rPr>
              <w:t>長</w:t>
            </w:r>
            <w:r w:rsidRPr="0018407D">
              <w:rPr>
                <w:rFonts w:ascii="標楷體" w:eastAsia="標楷體" w:hAnsi="標楷體" w:hint="eastAsia"/>
                <w:sz w:val="18"/>
                <w:szCs w:val="18"/>
                <w:lang w:eastAsia="zh-TW"/>
              </w:rPr>
              <w:t>度</w:t>
            </w:r>
            <w:r w:rsidRPr="0018407D">
              <w:rPr>
                <w:rFonts w:ascii="標楷體" w:eastAsia="標楷體" w:hAnsi="標楷體"/>
                <w:sz w:val="18"/>
                <w:szCs w:val="18"/>
                <w:lang w:eastAsia="zh-TW"/>
              </w:rPr>
              <w:t>種類</w:t>
            </w:r>
          </w:p>
        </w:tc>
        <w:tc>
          <w:tcPr>
            <w:tcW w:w="1263" w:type="dxa"/>
            <w:gridSpan w:val="2"/>
          </w:tcPr>
          <w:p w14:paraId="721FEE04" w14:textId="7D61FE1B" w:rsidR="000C41D8" w:rsidRPr="0018407D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18407D">
              <w:rPr>
                <w:rFonts w:ascii="標楷體" w:eastAsia="標楷體" w:hAnsi="標楷體"/>
                <w:b/>
                <w:bCs/>
              </w:rPr>
              <w:t>A/W</w:t>
            </w:r>
          </w:p>
        </w:tc>
        <w:tc>
          <w:tcPr>
            <w:tcW w:w="2410" w:type="dxa"/>
            <w:gridSpan w:val="3"/>
          </w:tcPr>
          <w:p w14:paraId="2165D233" w14:textId="335E5B74" w:rsidR="000C41D8" w:rsidRPr="0085756E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Abrasion wound</w:t>
            </w:r>
          </w:p>
        </w:tc>
        <w:tc>
          <w:tcPr>
            <w:tcW w:w="575" w:type="dxa"/>
            <w:vAlign w:val="center"/>
          </w:tcPr>
          <w:p w14:paraId="30443C97" w14:textId="77777777" w:rsidR="000C41D8" w:rsidRPr="0085756E" w:rsidRDefault="000C41D8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  <w:b/>
                <w:bCs/>
              </w:rPr>
              <w:t>Fr</w:t>
            </w:r>
          </w:p>
        </w:tc>
        <w:tc>
          <w:tcPr>
            <w:tcW w:w="1583" w:type="dxa"/>
            <w:gridSpan w:val="2"/>
          </w:tcPr>
          <w:p w14:paraId="4DFAF4FB" w14:textId="5394F8D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Fracture</w:t>
            </w:r>
          </w:p>
        </w:tc>
        <w:tc>
          <w:tcPr>
            <w:tcW w:w="569" w:type="dxa"/>
            <w:gridSpan w:val="2"/>
            <w:vMerge w:val="restart"/>
            <w:vAlign w:val="center"/>
          </w:tcPr>
          <w:p w14:paraId="13C4A024" w14:textId="427731D0" w:rsidR="000C41D8" w:rsidRPr="0085756E" w:rsidRDefault="000C41D8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 w:hint="eastAsia"/>
                <w:lang w:eastAsia="zh-TW"/>
              </w:rPr>
              <w:t>值班醫師</w:t>
            </w:r>
          </w:p>
        </w:tc>
        <w:tc>
          <w:tcPr>
            <w:tcW w:w="4137" w:type="dxa"/>
            <w:gridSpan w:val="5"/>
            <w:vMerge w:val="restart"/>
          </w:tcPr>
          <w:p w14:paraId="2F951FD2" w14:textId="1C253CAE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</w:tr>
      <w:tr w:rsidR="000C41D8" w14:paraId="67E31B92" w14:textId="77777777" w:rsidTr="0018407D">
        <w:trPr>
          <w:trHeight w:val="276"/>
        </w:trPr>
        <w:tc>
          <w:tcPr>
            <w:tcW w:w="546" w:type="dxa"/>
            <w:vMerge/>
          </w:tcPr>
          <w:p w14:paraId="6C047667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1263" w:type="dxa"/>
            <w:gridSpan w:val="2"/>
          </w:tcPr>
          <w:p w14:paraId="1FEEAB97" w14:textId="51661119" w:rsidR="000C41D8" w:rsidRPr="0018407D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proofErr w:type="spellStart"/>
            <w:r w:rsidRPr="0018407D">
              <w:rPr>
                <w:rFonts w:ascii="標楷體" w:eastAsia="標楷體" w:hAnsi="標楷體"/>
                <w:b/>
                <w:bCs/>
              </w:rPr>
              <w:t>Ecc</w:t>
            </w:r>
            <w:proofErr w:type="spellEnd"/>
          </w:p>
        </w:tc>
        <w:tc>
          <w:tcPr>
            <w:tcW w:w="2410" w:type="dxa"/>
            <w:gridSpan w:val="3"/>
          </w:tcPr>
          <w:p w14:paraId="634B1A3C" w14:textId="53AAC8D8" w:rsidR="000C41D8" w:rsidRPr="0085756E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Ecchymosis</w:t>
            </w:r>
          </w:p>
        </w:tc>
        <w:tc>
          <w:tcPr>
            <w:tcW w:w="575" w:type="dxa"/>
            <w:vAlign w:val="center"/>
          </w:tcPr>
          <w:p w14:paraId="05C19984" w14:textId="77777777" w:rsidR="000C41D8" w:rsidRPr="0085756E" w:rsidRDefault="000C41D8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  <w:b/>
                <w:bCs/>
              </w:rPr>
              <w:t>P</w:t>
            </w:r>
          </w:p>
        </w:tc>
        <w:tc>
          <w:tcPr>
            <w:tcW w:w="1583" w:type="dxa"/>
            <w:gridSpan w:val="2"/>
          </w:tcPr>
          <w:p w14:paraId="22397FB2" w14:textId="151B2920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Pain</w:t>
            </w:r>
          </w:p>
        </w:tc>
        <w:tc>
          <w:tcPr>
            <w:tcW w:w="569" w:type="dxa"/>
            <w:gridSpan w:val="2"/>
            <w:vMerge/>
          </w:tcPr>
          <w:p w14:paraId="066F2CC6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4137" w:type="dxa"/>
            <w:gridSpan w:val="5"/>
            <w:vMerge/>
          </w:tcPr>
          <w:p w14:paraId="12E4A037" w14:textId="4DA131D0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</w:tr>
      <w:tr w:rsidR="000C41D8" w14:paraId="2CAD3509" w14:textId="77777777" w:rsidTr="0018407D">
        <w:trPr>
          <w:trHeight w:val="251"/>
        </w:trPr>
        <w:tc>
          <w:tcPr>
            <w:tcW w:w="546" w:type="dxa"/>
            <w:vMerge/>
          </w:tcPr>
          <w:p w14:paraId="53781AB1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1263" w:type="dxa"/>
            <w:gridSpan w:val="2"/>
          </w:tcPr>
          <w:p w14:paraId="0EA595B8" w14:textId="1547B11F" w:rsidR="000C41D8" w:rsidRPr="0018407D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18407D">
              <w:rPr>
                <w:rFonts w:ascii="標楷體" w:eastAsia="標楷體" w:hAnsi="標楷體"/>
                <w:b/>
                <w:bCs/>
              </w:rPr>
              <w:t>L/W</w:t>
            </w:r>
          </w:p>
        </w:tc>
        <w:tc>
          <w:tcPr>
            <w:tcW w:w="2410" w:type="dxa"/>
            <w:gridSpan w:val="3"/>
          </w:tcPr>
          <w:p w14:paraId="53414948" w14:textId="7A62A7C2" w:rsidR="000C41D8" w:rsidRPr="0085756E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Laceration wound</w:t>
            </w:r>
          </w:p>
        </w:tc>
        <w:tc>
          <w:tcPr>
            <w:tcW w:w="575" w:type="dxa"/>
            <w:vAlign w:val="center"/>
          </w:tcPr>
          <w:p w14:paraId="7356C0D0" w14:textId="77777777" w:rsidR="000C41D8" w:rsidRPr="0085756E" w:rsidRDefault="000C41D8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  <w:b/>
                <w:bCs/>
              </w:rPr>
              <w:t>T</w:t>
            </w:r>
          </w:p>
        </w:tc>
        <w:tc>
          <w:tcPr>
            <w:tcW w:w="1583" w:type="dxa"/>
            <w:gridSpan w:val="2"/>
          </w:tcPr>
          <w:p w14:paraId="016D79FB" w14:textId="4E055C02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  <w:r w:rsidRPr="0085756E">
              <w:rPr>
                <w:rFonts w:ascii="標楷體" w:eastAsia="標楷體" w:hAnsi="標楷體"/>
              </w:rPr>
              <w:t>Tenderness</w:t>
            </w:r>
          </w:p>
        </w:tc>
        <w:tc>
          <w:tcPr>
            <w:tcW w:w="569" w:type="dxa"/>
            <w:gridSpan w:val="2"/>
            <w:vMerge/>
          </w:tcPr>
          <w:p w14:paraId="3613E5E9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4137" w:type="dxa"/>
            <w:gridSpan w:val="5"/>
            <w:vMerge/>
          </w:tcPr>
          <w:p w14:paraId="5FED4642" w14:textId="6CEFC10E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</w:tr>
      <w:tr w:rsidR="000C41D8" w14:paraId="366E8621" w14:textId="77777777" w:rsidTr="0018407D">
        <w:trPr>
          <w:trHeight w:val="284"/>
        </w:trPr>
        <w:tc>
          <w:tcPr>
            <w:tcW w:w="546" w:type="dxa"/>
            <w:vMerge/>
          </w:tcPr>
          <w:p w14:paraId="6AA78F52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1263" w:type="dxa"/>
            <w:gridSpan w:val="2"/>
          </w:tcPr>
          <w:p w14:paraId="7D283119" w14:textId="1B6C75A4" w:rsidR="000C41D8" w:rsidRPr="0018407D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18407D">
              <w:rPr>
                <w:rFonts w:ascii="標楷體" w:eastAsia="標楷體" w:hAnsi="標楷體"/>
                <w:b/>
                <w:bCs/>
              </w:rPr>
              <w:t>O</w:t>
            </w:r>
          </w:p>
        </w:tc>
        <w:tc>
          <w:tcPr>
            <w:tcW w:w="2410" w:type="dxa"/>
            <w:gridSpan w:val="3"/>
          </w:tcPr>
          <w:p w14:paraId="09F08864" w14:textId="2AE9C9DB" w:rsidR="000C41D8" w:rsidRPr="0085756E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85756E">
              <w:rPr>
                <w:rFonts w:ascii="標楷體" w:eastAsia="標楷體" w:hAnsi="標楷體"/>
              </w:rPr>
              <w:t>Puncture/Stab</w:t>
            </w:r>
          </w:p>
        </w:tc>
        <w:tc>
          <w:tcPr>
            <w:tcW w:w="575" w:type="dxa"/>
            <w:vAlign w:val="center"/>
          </w:tcPr>
          <w:p w14:paraId="44E99462" w14:textId="77777777" w:rsidR="000C41D8" w:rsidRPr="0085756E" w:rsidRDefault="000C41D8" w:rsidP="0018407D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85756E">
              <w:rPr>
                <w:rFonts w:ascii="標楷體" w:eastAsia="標楷體" w:hAnsi="標楷體"/>
                <w:b/>
                <w:bCs/>
              </w:rPr>
              <w:t>Avn</w:t>
            </w:r>
            <w:proofErr w:type="spellEnd"/>
          </w:p>
        </w:tc>
        <w:tc>
          <w:tcPr>
            <w:tcW w:w="1583" w:type="dxa"/>
            <w:gridSpan w:val="2"/>
          </w:tcPr>
          <w:p w14:paraId="6BAD24FD" w14:textId="3EA79916" w:rsidR="000C41D8" w:rsidRPr="0085756E" w:rsidRDefault="000C41D8" w:rsidP="000C41D8">
            <w:pPr>
              <w:rPr>
                <w:rFonts w:ascii="標楷體" w:eastAsia="標楷體" w:hAnsi="標楷體"/>
              </w:rPr>
            </w:pPr>
            <w:r w:rsidRPr="0085756E">
              <w:rPr>
                <w:rFonts w:ascii="標楷體" w:eastAsia="標楷體" w:hAnsi="標楷體"/>
              </w:rPr>
              <w:t>Avulsion</w:t>
            </w:r>
          </w:p>
        </w:tc>
        <w:tc>
          <w:tcPr>
            <w:tcW w:w="569" w:type="dxa"/>
            <w:gridSpan w:val="2"/>
            <w:vMerge/>
          </w:tcPr>
          <w:p w14:paraId="7103C52F" w14:textId="77777777" w:rsidR="000C41D8" w:rsidRPr="0085756E" w:rsidRDefault="000C41D8" w:rsidP="000C41D8">
            <w:pPr>
              <w:rPr>
                <w:rFonts w:ascii="標楷體" w:eastAsia="標楷體" w:hAnsi="標楷體"/>
              </w:rPr>
            </w:pPr>
          </w:p>
        </w:tc>
        <w:tc>
          <w:tcPr>
            <w:tcW w:w="4137" w:type="dxa"/>
            <w:gridSpan w:val="5"/>
            <w:vMerge/>
          </w:tcPr>
          <w:p w14:paraId="446A2086" w14:textId="17E9D818" w:rsidR="000C41D8" w:rsidRPr="0085756E" w:rsidRDefault="000C41D8" w:rsidP="000C41D8">
            <w:pPr>
              <w:rPr>
                <w:rFonts w:ascii="標楷體" w:eastAsia="標楷體" w:hAnsi="標楷體"/>
              </w:rPr>
            </w:pPr>
          </w:p>
        </w:tc>
      </w:tr>
      <w:tr w:rsidR="000C41D8" w14:paraId="6C03B674" w14:textId="77777777" w:rsidTr="0018407D">
        <w:trPr>
          <w:trHeight w:val="372"/>
        </w:trPr>
        <w:tc>
          <w:tcPr>
            <w:tcW w:w="546" w:type="dxa"/>
            <w:vMerge/>
          </w:tcPr>
          <w:p w14:paraId="5065A123" w14:textId="77777777" w:rsidR="000C41D8" w:rsidRPr="0085756E" w:rsidRDefault="000C41D8" w:rsidP="000C41D8">
            <w:pPr>
              <w:rPr>
                <w:rFonts w:ascii="標楷體" w:eastAsia="標楷體" w:hAnsi="標楷體"/>
                <w:lang w:eastAsia="zh-TW"/>
              </w:rPr>
            </w:pPr>
          </w:p>
        </w:tc>
        <w:tc>
          <w:tcPr>
            <w:tcW w:w="1263" w:type="dxa"/>
            <w:gridSpan w:val="2"/>
          </w:tcPr>
          <w:p w14:paraId="2CC50DDA" w14:textId="63A480B0" w:rsidR="000C41D8" w:rsidRPr="0018407D" w:rsidRDefault="000C41D8" w:rsidP="000C41D8">
            <w:pPr>
              <w:jc w:val="center"/>
              <w:rPr>
                <w:rFonts w:ascii="標楷體" w:eastAsia="標楷體" w:hAnsi="標楷體"/>
                <w:b/>
                <w:bCs/>
                <w:lang w:eastAsia="zh-TW"/>
              </w:rPr>
            </w:pPr>
            <w:r w:rsidRPr="0018407D">
              <w:rPr>
                <w:rFonts w:ascii="標楷體" w:eastAsia="標楷體" w:hAnsi="標楷體"/>
                <w:b/>
                <w:bCs/>
              </w:rPr>
              <w:t>Treatment</w:t>
            </w:r>
          </w:p>
        </w:tc>
        <w:tc>
          <w:tcPr>
            <w:tcW w:w="4568" w:type="dxa"/>
            <w:gridSpan w:val="6"/>
          </w:tcPr>
          <w:p w14:paraId="15A0A96F" w14:textId="2A005E06" w:rsidR="000C41D8" w:rsidRPr="0085756E" w:rsidRDefault="000C41D8" w:rsidP="000C41D8">
            <w:pPr>
              <w:rPr>
                <w:rFonts w:ascii="標楷體" w:eastAsia="標楷體" w:hAnsi="標楷體" w:hint="eastAsia"/>
                <w:lang w:eastAsia="zh-TW"/>
              </w:rPr>
            </w:pPr>
            <w:r w:rsidRPr="0085756E">
              <w:rPr>
                <w:rFonts w:ascii="Segoe UI Symbol" w:eastAsia="標楷體" w:hAnsi="Segoe UI Symbol" w:cs="Segoe UI Symbol"/>
              </w:rPr>
              <w:t>☐</w:t>
            </w:r>
            <w:r w:rsidRPr="0085756E">
              <w:rPr>
                <w:rFonts w:ascii="標楷體" w:eastAsia="標楷體" w:hAnsi="標楷體"/>
              </w:rPr>
              <w:t xml:space="preserve"> Suture × ___ stitches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</w:t>
            </w:r>
            <w:r w:rsidRPr="0085756E">
              <w:rPr>
                <w:rFonts w:ascii="Segoe UI Symbol" w:eastAsia="標楷體" w:hAnsi="Segoe UI Symbol" w:cs="Segoe UI Symbol"/>
              </w:rPr>
              <w:t>☐</w:t>
            </w:r>
            <w:r w:rsidRPr="0085756E">
              <w:rPr>
                <w:rFonts w:ascii="標楷體" w:eastAsia="標楷體" w:hAnsi="標楷體"/>
              </w:rPr>
              <w:t xml:space="preserve"> Not suture</w:t>
            </w:r>
          </w:p>
        </w:tc>
        <w:tc>
          <w:tcPr>
            <w:tcW w:w="4706" w:type="dxa"/>
            <w:gridSpan w:val="7"/>
            <w:vAlign w:val="center"/>
          </w:tcPr>
          <w:p w14:paraId="21FC6D8E" w14:textId="2FF436CB" w:rsidR="000C41D8" w:rsidRPr="0085756E" w:rsidRDefault="000C41D8" w:rsidP="0018407D">
            <w:pPr>
              <w:rPr>
                <w:rFonts w:ascii="標楷體" w:eastAsia="標楷體" w:hAnsi="標楷體"/>
              </w:rPr>
            </w:pP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西元 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      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年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        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月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 xml:space="preserve">        </w:t>
            </w:r>
            <w:r w:rsidRPr="0085756E">
              <w:rPr>
                <w:rFonts w:ascii="標楷體" w:eastAsia="標楷體" w:hAnsi="標楷體" w:hint="eastAsia"/>
                <w:lang w:eastAsia="zh-TW"/>
              </w:rPr>
              <w:t>日</w:t>
            </w:r>
          </w:p>
        </w:tc>
      </w:tr>
      <w:tr w:rsidR="0085756E" w14:paraId="01776F3B" w14:textId="77777777" w:rsidTr="0085756E">
        <w:trPr>
          <w:trHeight w:val="268"/>
        </w:trPr>
        <w:tc>
          <w:tcPr>
            <w:tcW w:w="11083" w:type="dxa"/>
            <w:gridSpan w:val="16"/>
          </w:tcPr>
          <w:p w14:paraId="7B40D6A5" w14:textId="03A8F2D5" w:rsidR="0085756E" w:rsidRPr="0018407D" w:rsidRDefault="0018407D" w:rsidP="0085756E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TW"/>
              </w:rPr>
            </w:pPr>
            <w:r w:rsidRPr="0018407D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TW"/>
              </w:rPr>
              <w:t xml:space="preserve">外傷嚴重度Injury Severity </w:t>
            </w:r>
            <w:proofErr w:type="spellStart"/>
            <w:r w:rsidRPr="0018407D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TW"/>
              </w:rPr>
              <w:t>Score,</w:t>
            </w:r>
            <w:r w:rsidR="0085756E" w:rsidRPr="0018407D">
              <w:rPr>
                <w:rFonts w:ascii="標楷體" w:eastAsia="標楷體" w:hAnsi="標楷體"/>
                <w:b/>
                <w:bCs/>
                <w:sz w:val="20"/>
                <w:szCs w:val="20"/>
              </w:rPr>
              <w:t>ISS</w:t>
            </w:r>
            <w:proofErr w:type="spellEnd"/>
            <w:r w:rsidR="0085756E" w:rsidRPr="0018407D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5756E" w:rsidRPr="0018407D">
              <w:rPr>
                <w:rFonts w:ascii="標楷體" w:eastAsia="標楷體" w:hAnsi="標楷體"/>
                <w:b/>
                <w:bCs/>
                <w:sz w:val="20"/>
                <w:szCs w:val="20"/>
              </w:rPr>
              <w:t>評分表</w:t>
            </w:r>
            <w:proofErr w:type="spellEnd"/>
          </w:p>
        </w:tc>
      </w:tr>
      <w:tr w:rsidR="0085756E" w14:paraId="41FC992B" w14:textId="77777777" w:rsidTr="0018407D">
        <w:trPr>
          <w:trHeight w:val="259"/>
        </w:trPr>
        <w:tc>
          <w:tcPr>
            <w:tcW w:w="1101" w:type="dxa"/>
            <w:gridSpan w:val="2"/>
          </w:tcPr>
          <w:p w14:paraId="43E38ABD" w14:textId="0C1CBB87" w:rsidR="0085756E" w:rsidRPr="0018407D" w:rsidRDefault="0085756E" w:rsidP="0085756E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部位</w:t>
            </w:r>
            <w:proofErr w:type="spellEnd"/>
          </w:p>
        </w:tc>
        <w:tc>
          <w:tcPr>
            <w:tcW w:w="1701" w:type="dxa"/>
            <w:gridSpan w:val="2"/>
          </w:tcPr>
          <w:p w14:paraId="0B4E5060" w14:textId="793F7B91" w:rsidR="0085756E" w:rsidRPr="0018407D" w:rsidRDefault="0085756E" w:rsidP="0085756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頭頸</w:t>
            </w:r>
            <w:proofErr w:type="spellEnd"/>
          </w:p>
        </w:tc>
        <w:tc>
          <w:tcPr>
            <w:tcW w:w="1134" w:type="dxa"/>
          </w:tcPr>
          <w:p w14:paraId="451765D1" w14:textId="137469E2" w:rsidR="0085756E" w:rsidRPr="0018407D" w:rsidRDefault="0085756E" w:rsidP="0085756E">
            <w:pPr>
              <w:jc w:val="center"/>
              <w:rPr>
                <w:rFonts w:ascii="Segoe UI Symbol" w:eastAsia="標楷體" w:hAnsi="Segoe UI Symbol" w:cs="Segoe UI Symbol"/>
                <w:sz w:val="20"/>
                <w:szCs w:val="20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顏面</w:t>
            </w:r>
            <w:proofErr w:type="spellEnd"/>
          </w:p>
        </w:tc>
        <w:tc>
          <w:tcPr>
            <w:tcW w:w="1275" w:type="dxa"/>
            <w:gridSpan w:val="3"/>
          </w:tcPr>
          <w:p w14:paraId="2DA9E143" w14:textId="740EAE7B" w:rsidR="0085756E" w:rsidRPr="0018407D" w:rsidRDefault="0085756E" w:rsidP="0085756E">
            <w:pPr>
              <w:jc w:val="center"/>
              <w:rPr>
                <w:rFonts w:ascii="Segoe UI Symbol" w:eastAsia="標楷體" w:hAnsi="Segoe UI Symbol" w:cs="Segoe UI Symbol"/>
                <w:sz w:val="20"/>
                <w:szCs w:val="20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胸部</w:t>
            </w:r>
            <w:proofErr w:type="spellEnd"/>
          </w:p>
        </w:tc>
        <w:tc>
          <w:tcPr>
            <w:tcW w:w="1276" w:type="dxa"/>
            <w:gridSpan w:val="2"/>
          </w:tcPr>
          <w:p w14:paraId="566E32F0" w14:textId="7248AB67" w:rsidR="0085756E" w:rsidRPr="0018407D" w:rsidRDefault="0085756E" w:rsidP="0085756E">
            <w:pPr>
              <w:jc w:val="center"/>
              <w:rPr>
                <w:rFonts w:ascii="Segoe UI Symbol" w:eastAsia="標楷體" w:hAnsi="Segoe UI Symbol" w:cs="Segoe UI Symbol"/>
                <w:sz w:val="20"/>
                <w:szCs w:val="20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腹部</w:t>
            </w:r>
            <w:proofErr w:type="spellEnd"/>
          </w:p>
        </w:tc>
        <w:tc>
          <w:tcPr>
            <w:tcW w:w="1418" w:type="dxa"/>
            <w:gridSpan w:val="3"/>
          </w:tcPr>
          <w:p w14:paraId="61AC4CDE" w14:textId="68E47F08" w:rsidR="0085756E" w:rsidRPr="0018407D" w:rsidRDefault="0085756E" w:rsidP="0085756E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r w:rsidRPr="0018407D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肢體</w:t>
            </w:r>
          </w:p>
        </w:tc>
        <w:tc>
          <w:tcPr>
            <w:tcW w:w="1842" w:type="dxa"/>
          </w:tcPr>
          <w:p w14:paraId="2A0DD790" w14:textId="20EA5669" w:rsidR="0085756E" w:rsidRPr="0018407D" w:rsidRDefault="0085756E" w:rsidP="0085756E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r w:rsidRPr="0018407D">
              <w:rPr>
                <w:rFonts w:ascii="標楷體" w:eastAsia="標楷體" w:hAnsi="標楷體"/>
                <w:sz w:val="20"/>
                <w:szCs w:val="20"/>
              </w:rPr>
              <w:t>外</w:t>
            </w:r>
            <w:r w:rsidRPr="0018407D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觀</w:t>
            </w: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軟組織</w:t>
            </w:r>
            <w:proofErr w:type="spellEnd"/>
          </w:p>
        </w:tc>
        <w:tc>
          <w:tcPr>
            <w:tcW w:w="1336" w:type="dxa"/>
            <w:gridSpan w:val="2"/>
          </w:tcPr>
          <w:p w14:paraId="5CA506A4" w14:textId="5901C153" w:rsidR="0085756E" w:rsidRPr="0018407D" w:rsidRDefault="0085756E" w:rsidP="0085756E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proofErr w:type="spellStart"/>
            <w:r w:rsidRPr="0018407D">
              <w:rPr>
                <w:rFonts w:ascii="標楷體" w:eastAsia="標楷體" w:hAnsi="標楷體"/>
                <w:sz w:val="20"/>
                <w:szCs w:val="20"/>
              </w:rPr>
              <w:t>ISS分數</w:t>
            </w:r>
            <w:proofErr w:type="spellEnd"/>
          </w:p>
        </w:tc>
      </w:tr>
      <w:tr w:rsidR="0085756E" w14:paraId="3FDA8967" w14:textId="77777777" w:rsidTr="0018407D">
        <w:trPr>
          <w:trHeight w:val="234"/>
        </w:trPr>
        <w:tc>
          <w:tcPr>
            <w:tcW w:w="1101" w:type="dxa"/>
            <w:gridSpan w:val="2"/>
          </w:tcPr>
          <w:p w14:paraId="481893DF" w14:textId="6091C0C5" w:rsidR="0085756E" w:rsidRPr="0018407D" w:rsidRDefault="0018407D" w:rsidP="0085756E">
            <w:pPr>
              <w:jc w:val="center"/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</w:pPr>
            <w:r w:rsidRPr="0018407D"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AIS分數</w:t>
            </w:r>
          </w:p>
        </w:tc>
        <w:tc>
          <w:tcPr>
            <w:tcW w:w="1701" w:type="dxa"/>
            <w:gridSpan w:val="2"/>
          </w:tcPr>
          <w:p w14:paraId="71EDA10F" w14:textId="77777777" w:rsidR="0085756E" w:rsidRPr="0085756E" w:rsidRDefault="0085756E" w:rsidP="0085756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</w:tcPr>
          <w:p w14:paraId="19B9B98F" w14:textId="77777777" w:rsidR="0085756E" w:rsidRPr="0085756E" w:rsidRDefault="0085756E" w:rsidP="0085756E">
            <w:pPr>
              <w:rPr>
                <w:rFonts w:ascii="Segoe UI Symbol" w:eastAsia="標楷體" w:hAnsi="Segoe UI Symbol" w:cs="Segoe UI Symbol"/>
              </w:rPr>
            </w:pPr>
          </w:p>
        </w:tc>
        <w:tc>
          <w:tcPr>
            <w:tcW w:w="1275" w:type="dxa"/>
            <w:gridSpan w:val="3"/>
          </w:tcPr>
          <w:p w14:paraId="051064F7" w14:textId="77777777" w:rsidR="0085756E" w:rsidRPr="0085756E" w:rsidRDefault="0085756E" w:rsidP="0085756E">
            <w:pPr>
              <w:rPr>
                <w:rFonts w:ascii="Segoe UI Symbol" w:eastAsia="標楷體" w:hAnsi="Segoe UI Symbol" w:cs="Segoe UI Symbol"/>
              </w:rPr>
            </w:pPr>
          </w:p>
        </w:tc>
        <w:tc>
          <w:tcPr>
            <w:tcW w:w="1276" w:type="dxa"/>
            <w:gridSpan w:val="2"/>
          </w:tcPr>
          <w:p w14:paraId="4448AE7D" w14:textId="0C0E3FFE" w:rsidR="0085756E" w:rsidRPr="0085756E" w:rsidRDefault="0085756E" w:rsidP="0085756E">
            <w:pPr>
              <w:rPr>
                <w:rFonts w:ascii="Segoe UI Symbol" w:eastAsia="標楷體" w:hAnsi="Segoe UI Symbol" w:cs="Segoe UI Symbol"/>
              </w:rPr>
            </w:pPr>
          </w:p>
        </w:tc>
        <w:tc>
          <w:tcPr>
            <w:tcW w:w="1418" w:type="dxa"/>
            <w:gridSpan w:val="3"/>
          </w:tcPr>
          <w:p w14:paraId="177FFA32" w14:textId="77777777" w:rsidR="0085756E" w:rsidRPr="0085756E" w:rsidRDefault="0085756E" w:rsidP="0085756E">
            <w:pPr>
              <w:rPr>
                <w:rFonts w:ascii="標楷體" w:eastAsia="標楷體" w:hAnsi="標楷體" w:hint="eastAsia"/>
                <w:lang w:eastAsia="zh-TW"/>
              </w:rPr>
            </w:pPr>
          </w:p>
        </w:tc>
        <w:tc>
          <w:tcPr>
            <w:tcW w:w="1842" w:type="dxa"/>
          </w:tcPr>
          <w:p w14:paraId="23AE1194" w14:textId="77777777" w:rsidR="0085756E" w:rsidRPr="0085756E" w:rsidRDefault="0085756E" w:rsidP="0085756E">
            <w:pPr>
              <w:rPr>
                <w:rFonts w:ascii="標楷體" w:eastAsia="標楷體" w:hAnsi="標楷體" w:hint="eastAsia"/>
                <w:lang w:eastAsia="zh-TW"/>
              </w:rPr>
            </w:pPr>
          </w:p>
        </w:tc>
        <w:tc>
          <w:tcPr>
            <w:tcW w:w="1336" w:type="dxa"/>
            <w:gridSpan w:val="2"/>
          </w:tcPr>
          <w:p w14:paraId="335ADCEF" w14:textId="7C605A95" w:rsidR="0085756E" w:rsidRPr="0085756E" w:rsidRDefault="0085756E" w:rsidP="0085756E">
            <w:pPr>
              <w:rPr>
                <w:rFonts w:ascii="標楷體" w:eastAsia="標楷體" w:hAnsi="標楷體" w:hint="eastAsia"/>
                <w:lang w:eastAsia="zh-TW"/>
              </w:rPr>
            </w:pPr>
          </w:p>
        </w:tc>
      </w:tr>
      <w:tr w:rsidR="0085756E" w14:paraId="7970AB0D" w14:textId="77777777" w:rsidTr="0018407D">
        <w:trPr>
          <w:trHeight w:val="6266"/>
        </w:trPr>
        <w:tc>
          <w:tcPr>
            <w:tcW w:w="546" w:type="dxa"/>
            <w:vAlign w:val="center"/>
          </w:tcPr>
          <w:p w14:paraId="73800315" w14:textId="77777777" w:rsidR="0018407D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傷</w:t>
            </w:r>
          </w:p>
          <w:p w14:paraId="431F3643" w14:textId="77777777" w:rsidR="0018407D" w:rsidRDefault="0018407D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</w:p>
          <w:p w14:paraId="61C4030F" w14:textId="77777777" w:rsidR="0018407D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口</w:t>
            </w:r>
          </w:p>
          <w:p w14:paraId="68B6FB62" w14:textId="77777777" w:rsidR="0018407D" w:rsidRDefault="0018407D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</w:p>
          <w:p w14:paraId="1F742CF5" w14:textId="77777777" w:rsidR="0018407D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部</w:t>
            </w:r>
          </w:p>
          <w:p w14:paraId="1DBAA043" w14:textId="77777777" w:rsidR="0018407D" w:rsidRDefault="0018407D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</w:p>
          <w:p w14:paraId="53BF7A1A" w14:textId="77777777" w:rsidR="0018407D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位</w:t>
            </w:r>
          </w:p>
          <w:p w14:paraId="148AA5AE" w14:textId="77777777" w:rsidR="0018407D" w:rsidRDefault="0018407D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</w:p>
          <w:p w14:paraId="54390AFC" w14:textId="77777777" w:rsidR="0018407D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圖</w:t>
            </w:r>
          </w:p>
          <w:p w14:paraId="334DC6C2" w14:textId="77777777" w:rsidR="0018407D" w:rsidRDefault="0018407D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</w:p>
          <w:p w14:paraId="546EF3DE" w14:textId="2B6741A3" w:rsidR="0085756E" w:rsidRPr="0085756E" w:rsidRDefault="0085756E" w:rsidP="0018407D">
            <w:pPr>
              <w:jc w:val="center"/>
              <w:rPr>
                <w:rFonts w:ascii="標楷體" w:eastAsia="標楷體" w:hAnsi="標楷體"/>
                <w:lang w:eastAsia="zh-TW"/>
              </w:rPr>
            </w:pPr>
            <w:r w:rsidRPr="001405F5">
              <w:rPr>
                <w:rFonts w:ascii="標楷體" w:eastAsia="標楷體" w:hAnsi="標楷體"/>
              </w:rPr>
              <w:t>示</w:t>
            </w:r>
          </w:p>
        </w:tc>
        <w:tc>
          <w:tcPr>
            <w:tcW w:w="10537" w:type="dxa"/>
            <w:gridSpan w:val="15"/>
          </w:tcPr>
          <w:p w14:paraId="42F62EDD" w14:textId="34B0A3F5" w:rsidR="0085756E" w:rsidRPr="0085756E" w:rsidRDefault="0018407D" w:rsidP="0018407D">
            <w:pPr>
              <w:rPr>
                <w:rFonts w:ascii="標楷體" w:eastAsia="標楷體" w:hAnsi="標楷體" w:hint="eastAsia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42A6FE1F" wp14:editId="5D0D1CAD">
                  <wp:extent cx="6546850" cy="4108450"/>
                  <wp:effectExtent l="0" t="0" r="6350" b="6350"/>
                  <wp:docPr id="112331785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85"/>
                          <a:stretch/>
                        </pic:blipFill>
                        <pic:spPr bwMode="auto">
                          <a:xfrm>
                            <a:off x="0" y="0"/>
                            <a:ext cx="6546850" cy="41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08AC8" w14:textId="79A30FA3" w:rsidR="00800CEC" w:rsidRDefault="00800CEC">
      <w:pPr>
        <w:rPr>
          <w:rFonts w:ascii="標楷體" w:eastAsia="標楷體" w:hAnsi="標楷體"/>
          <w:lang w:eastAsia="zh-TW"/>
        </w:rPr>
      </w:pPr>
    </w:p>
    <w:p w14:paraId="2C2F7DE3" w14:textId="77777777" w:rsidR="0085756E" w:rsidRPr="0085756E" w:rsidRDefault="0085756E" w:rsidP="0085756E">
      <w:pPr>
        <w:jc w:val="right"/>
        <w:rPr>
          <w:rFonts w:ascii="標楷體" w:eastAsia="標楷體" w:hAnsi="標楷體"/>
          <w:sz w:val="16"/>
          <w:szCs w:val="16"/>
          <w:lang w:eastAsia="zh-TW"/>
        </w:rPr>
      </w:pPr>
      <w:r w:rsidRPr="0085756E">
        <w:rPr>
          <w:rFonts w:ascii="標楷體" w:eastAsia="標楷體" w:hAnsi="標楷體"/>
          <w:sz w:val="16"/>
          <w:szCs w:val="16"/>
          <w:lang w:eastAsia="zh-TW"/>
        </w:rPr>
        <w:t xml:space="preserve">2024.05.27 </w:t>
      </w:r>
      <w:r w:rsidRPr="0085756E">
        <w:rPr>
          <w:rFonts w:ascii="標楷體" w:eastAsia="標楷體" w:hAnsi="標楷體" w:hint="eastAsia"/>
          <w:sz w:val="16"/>
          <w:szCs w:val="16"/>
          <w:lang w:eastAsia="zh-TW"/>
        </w:rPr>
        <w:t>病歷管理</w:t>
      </w:r>
      <w:r w:rsidRPr="0085756E">
        <w:rPr>
          <w:rFonts w:ascii="標楷體" w:eastAsia="標楷體" w:hAnsi="標楷體"/>
          <w:sz w:val="16"/>
          <w:szCs w:val="16"/>
          <w:lang w:eastAsia="zh-TW"/>
        </w:rPr>
        <w:t>委員會</w:t>
      </w:r>
      <w:r w:rsidRPr="0085756E">
        <w:rPr>
          <w:rFonts w:ascii="標楷體" w:eastAsia="標楷體" w:hAnsi="標楷體" w:hint="eastAsia"/>
          <w:sz w:val="16"/>
          <w:szCs w:val="16"/>
          <w:lang w:eastAsia="zh-TW"/>
        </w:rPr>
        <w:t>決議</w:t>
      </w:r>
      <w:r w:rsidRPr="0085756E">
        <w:rPr>
          <w:rFonts w:ascii="標楷體" w:eastAsia="標楷體" w:hAnsi="標楷體"/>
          <w:sz w:val="16"/>
          <w:szCs w:val="16"/>
          <w:lang w:eastAsia="zh-TW"/>
        </w:rPr>
        <w:t>通過</w:t>
      </w:r>
    </w:p>
    <w:sectPr w:rsidR="0085756E" w:rsidRPr="0085756E" w:rsidSect="001405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813051">
    <w:abstractNumId w:val="8"/>
  </w:num>
  <w:num w:numId="2" w16cid:durableId="1243636665">
    <w:abstractNumId w:val="6"/>
  </w:num>
  <w:num w:numId="3" w16cid:durableId="1725566410">
    <w:abstractNumId w:val="5"/>
  </w:num>
  <w:num w:numId="4" w16cid:durableId="1257862076">
    <w:abstractNumId w:val="4"/>
  </w:num>
  <w:num w:numId="5" w16cid:durableId="985548966">
    <w:abstractNumId w:val="7"/>
  </w:num>
  <w:num w:numId="6" w16cid:durableId="1737387333">
    <w:abstractNumId w:val="3"/>
  </w:num>
  <w:num w:numId="7" w16cid:durableId="1061513236">
    <w:abstractNumId w:val="2"/>
  </w:num>
  <w:num w:numId="8" w16cid:durableId="2049601754">
    <w:abstractNumId w:val="1"/>
  </w:num>
  <w:num w:numId="9" w16cid:durableId="211682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1D8"/>
    <w:rsid w:val="001405F5"/>
    <w:rsid w:val="0015074B"/>
    <w:rsid w:val="0018407D"/>
    <w:rsid w:val="0029639D"/>
    <w:rsid w:val="00326F90"/>
    <w:rsid w:val="003C0B23"/>
    <w:rsid w:val="0059270E"/>
    <w:rsid w:val="00800CEC"/>
    <w:rsid w:val="0085756E"/>
    <w:rsid w:val="00AA1D8D"/>
    <w:rsid w:val="00B47730"/>
    <w:rsid w:val="00BD6E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1241A"/>
  <w14:defaultImageDpi w14:val="300"/>
  <w15:docId w15:val="{649585F7-CFB8-4C3A-885C-332F8DEC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育新 陳</cp:lastModifiedBy>
  <cp:revision>3</cp:revision>
  <dcterms:created xsi:type="dcterms:W3CDTF">2013-12-23T23:15:00Z</dcterms:created>
  <dcterms:modified xsi:type="dcterms:W3CDTF">2025-07-24T09:08:00Z</dcterms:modified>
  <cp:category/>
</cp:coreProperties>
</file>